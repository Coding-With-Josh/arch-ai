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D8" w:rsidRDefault="00254BD2">
      <w:bookmarkStart w:id="0" w:name="_GoBack"/>
      <w:r>
        <w:rPr>
          <w:b/>
          <w:sz w:val="48"/>
        </w:rPr>
        <w:t>Joshua Idele</w:t>
      </w:r>
    </w:p>
    <w:p w:rsidR="00827DBA" w:rsidRDefault="00254BD2" w:rsidP="00827DBA">
      <w:pPr>
        <w:tabs>
          <w:tab w:val="left" w:pos="6105"/>
        </w:tabs>
      </w:pPr>
      <w:r>
        <w:t xml:space="preserve">Blockchain &amp; Software Developer | Member of </w:t>
      </w:r>
      <w:proofErr w:type="spellStart"/>
      <w:r w:rsidRPr="00827DBA">
        <w:rPr>
          <w:b/>
        </w:rPr>
        <w:t>SuperteamNG</w:t>
      </w:r>
      <w:proofErr w:type="spellEnd"/>
      <w:r w:rsidR="00827DBA" w:rsidRPr="00827DBA">
        <w:rPr>
          <w:b/>
        </w:rPr>
        <w:tab/>
      </w:r>
    </w:p>
    <w:p w:rsidR="001B35D8" w:rsidRDefault="00254BD2">
      <w:r>
        <w:t>codewithjosh</w:t>
      </w:r>
      <w:r w:rsidR="00827DBA">
        <w:t xml:space="preserve">h@gmail.com | </w:t>
      </w:r>
      <w:proofErr w:type="spellStart"/>
      <w:r w:rsidR="00827DBA">
        <w:t>GitHub</w:t>
      </w:r>
      <w:proofErr w:type="spellEnd"/>
      <w:r w:rsidR="00827DBA">
        <w:t>: github.com</w:t>
      </w:r>
      <w:r>
        <w:t>/</w:t>
      </w:r>
      <w:r w:rsidR="00827DBA">
        <w:t>Coding-With-Josh</w:t>
      </w:r>
      <w:r>
        <w:t xml:space="preserve"> | X: @</w:t>
      </w:r>
      <w:proofErr w:type="spellStart"/>
      <w:r>
        <w:t>josh_scriptz</w:t>
      </w:r>
      <w:proofErr w:type="spellEnd"/>
    </w:p>
    <w:p w:rsidR="00827DBA" w:rsidRDefault="00827DBA"/>
    <w:p w:rsidR="001B35D8" w:rsidRDefault="00254BD2">
      <w:r>
        <w:rPr>
          <w:b/>
          <w:color w:val="646464"/>
          <w:sz w:val="24"/>
        </w:rPr>
        <w:t>SUMMARY</w:t>
      </w:r>
    </w:p>
    <w:p w:rsidR="00827DBA" w:rsidRPr="00827DBA" w:rsidRDefault="00827DBA" w:rsidP="00827DBA">
      <w:pPr>
        <w:spacing w:after="0" w:line="240" w:lineRule="auto"/>
        <w:ind w:right="300"/>
        <w:rPr>
          <w:rFonts w:eastAsia="Times New Roman" w:cs="Times New Roman"/>
          <w:sz w:val="24"/>
          <w:szCs w:val="24"/>
        </w:rPr>
      </w:pPr>
      <w:proofErr w:type="gramStart"/>
      <w:r w:rsidRPr="00827DBA">
        <w:rPr>
          <w:rFonts w:eastAsia="Times New Roman" w:cs="Courier New"/>
          <w:color w:val="434343"/>
          <w:sz w:val="18"/>
          <w:szCs w:val="18"/>
        </w:rPr>
        <w:t xml:space="preserve">Innovative </w:t>
      </w:r>
      <w:proofErr w:type="spellStart"/>
      <w:r w:rsidRPr="00827DBA">
        <w:rPr>
          <w:rFonts w:eastAsia="Times New Roman" w:cs="Courier New"/>
          <w:color w:val="434343"/>
          <w:sz w:val="18"/>
          <w:szCs w:val="18"/>
        </w:rPr>
        <w:t>blockchain</w:t>
      </w:r>
      <w:proofErr w:type="spellEnd"/>
      <w:r w:rsidRPr="00827DBA">
        <w:rPr>
          <w:rFonts w:eastAsia="Times New Roman" w:cs="Courier New"/>
          <w:color w:val="434343"/>
          <w:sz w:val="18"/>
          <w:szCs w:val="18"/>
        </w:rPr>
        <w:t xml:space="preserve"> and full-stack developer passionate about building seamless Web2 and Web3 experiences.</w:t>
      </w:r>
      <w:proofErr w:type="gramEnd"/>
      <w:r w:rsidRPr="00827DBA">
        <w:rPr>
          <w:rFonts w:eastAsia="Times New Roman" w:cs="Courier New"/>
          <w:color w:val="434343"/>
          <w:sz w:val="18"/>
          <w:szCs w:val="18"/>
        </w:rPr>
        <w:t xml:space="preserve"> </w:t>
      </w:r>
      <w:proofErr w:type="gramStart"/>
      <w:r w:rsidRPr="00827DBA">
        <w:rPr>
          <w:rFonts w:eastAsia="Times New Roman" w:cs="Courier New"/>
          <w:color w:val="434343"/>
          <w:sz w:val="18"/>
          <w:szCs w:val="18"/>
        </w:rPr>
        <w:t>Skilled in Frontend/UI, Backend, Database design, and Solana.</w:t>
      </w:r>
      <w:proofErr w:type="gramEnd"/>
    </w:p>
    <w:p w:rsidR="00827DBA" w:rsidRPr="00827DBA" w:rsidRDefault="00827DBA" w:rsidP="00827DB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27DBA" w:rsidRPr="00827DBA" w:rsidRDefault="00827DBA" w:rsidP="00827DBA">
      <w:pPr>
        <w:spacing w:after="0" w:line="240" w:lineRule="auto"/>
        <w:ind w:right="300"/>
        <w:rPr>
          <w:rFonts w:eastAsia="Times New Roman" w:cs="Times New Roman"/>
          <w:sz w:val="24"/>
          <w:szCs w:val="24"/>
        </w:rPr>
      </w:pPr>
      <w:r w:rsidRPr="00827DBA">
        <w:rPr>
          <w:rFonts w:eastAsia="Times New Roman" w:cs="Courier New"/>
          <w:color w:val="434343"/>
          <w:sz w:val="18"/>
          <w:szCs w:val="18"/>
        </w:rPr>
        <w:t xml:space="preserve">Co-founder of Cre8Fi and currently building Arch, a next-generation </w:t>
      </w:r>
      <w:proofErr w:type="spellStart"/>
      <w:r w:rsidRPr="00827DBA">
        <w:rPr>
          <w:rFonts w:eastAsia="Times New Roman" w:cs="Courier New"/>
          <w:color w:val="434343"/>
          <w:sz w:val="18"/>
          <w:szCs w:val="18"/>
        </w:rPr>
        <w:t>dev</w:t>
      </w:r>
      <w:proofErr w:type="spellEnd"/>
      <w:r w:rsidRPr="00827DBA">
        <w:rPr>
          <w:rFonts w:eastAsia="Times New Roman" w:cs="Courier New"/>
          <w:color w:val="434343"/>
          <w:sz w:val="18"/>
          <w:szCs w:val="18"/>
        </w:rPr>
        <w:t xml:space="preserve"> platform for decentralized applications. </w:t>
      </w:r>
      <w:proofErr w:type="gramStart"/>
      <w:r w:rsidRPr="00827DBA">
        <w:rPr>
          <w:rFonts w:eastAsia="Times New Roman" w:cs="Courier New"/>
          <w:color w:val="434343"/>
          <w:sz w:val="18"/>
          <w:szCs w:val="18"/>
        </w:rPr>
        <w:t xml:space="preserve">Contributor at </w:t>
      </w:r>
      <w:proofErr w:type="spellStart"/>
      <w:r w:rsidRPr="00827DBA">
        <w:rPr>
          <w:rFonts w:eastAsia="Times New Roman" w:cs="Courier New"/>
          <w:color w:val="434343"/>
          <w:sz w:val="18"/>
          <w:szCs w:val="18"/>
        </w:rPr>
        <w:t>SuperteamNG</w:t>
      </w:r>
      <w:proofErr w:type="spellEnd"/>
      <w:r w:rsidRPr="00827DBA">
        <w:rPr>
          <w:rFonts w:eastAsia="Times New Roman" w:cs="Courier New"/>
          <w:color w:val="434343"/>
          <w:sz w:val="18"/>
          <w:szCs w:val="18"/>
        </w:rPr>
        <w:t>.</w:t>
      </w:r>
      <w:proofErr w:type="gramEnd"/>
    </w:p>
    <w:p w:rsidR="00827DBA" w:rsidRDefault="00827DBA">
      <w:pPr>
        <w:rPr>
          <w:b/>
          <w:color w:val="646464"/>
          <w:sz w:val="24"/>
        </w:rPr>
      </w:pPr>
    </w:p>
    <w:p w:rsidR="001B35D8" w:rsidRDefault="00254BD2">
      <w:r>
        <w:rPr>
          <w:b/>
          <w:color w:val="646464"/>
          <w:sz w:val="24"/>
        </w:rPr>
        <w:t>EXPERIENCE</w:t>
      </w:r>
    </w:p>
    <w:p w:rsidR="001B35D8" w:rsidRPr="00827DBA" w:rsidRDefault="00254BD2" w:rsidP="00827DBA">
      <w:pPr>
        <w:pStyle w:val="ListBullet"/>
        <w:tabs>
          <w:tab w:val="clear" w:pos="360"/>
          <w:tab w:val="num" w:pos="720"/>
        </w:tabs>
        <w:rPr>
          <w:b/>
        </w:rPr>
      </w:pPr>
      <w:r w:rsidRPr="00827DBA">
        <w:rPr>
          <w:b/>
        </w:rPr>
        <w:t>Arch | Founder</w:t>
      </w:r>
    </w:p>
    <w:p w:rsidR="00827DBA" w:rsidRPr="00827DBA" w:rsidRDefault="00827DBA" w:rsidP="00827DBA">
      <w:pPr>
        <w:ind w:left="360"/>
        <w:rPr>
          <w:sz w:val="20"/>
          <w:szCs w:val="20"/>
        </w:rPr>
      </w:pPr>
      <w:r>
        <w:t>Decembe</w:t>
      </w:r>
      <w:r w:rsidRPr="00827DBA">
        <w:t>r</w:t>
      </w:r>
      <w:r>
        <w:t xml:space="preserve"> 2024 — </w:t>
      </w:r>
      <w:proofErr w:type="gramStart"/>
      <w:r>
        <w:t>Present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827DBA">
        <w:rPr>
          <w:sz w:val="20"/>
          <w:szCs w:val="20"/>
        </w:rPr>
        <w:t>https://arch-ai-dev.vercel.app</w:t>
      </w:r>
    </w:p>
    <w:p w:rsidR="001B35D8" w:rsidRDefault="00827DBA" w:rsidP="00827DBA">
      <w:pPr>
        <w:ind w:left="360"/>
      </w:pPr>
      <w:r>
        <w:t>• Building</w:t>
      </w:r>
      <w:r w:rsidR="00254BD2">
        <w:t xml:space="preserve"> a next-gen </w:t>
      </w:r>
      <w:proofErr w:type="spellStart"/>
      <w:r w:rsidR="00254BD2">
        <w:t>DevOps</w:t>
      </w:r>
      <w:proofErr w:type="spellEnd"/>
      <w:r w:rsidR="00254BD2">
        <w:t xml:space="preserve"> platform for Web2 &amp; Web3 d</w:t>
      </w:r>
      <w:r w:rsidR="00254BD2">
        <w:t>evelopers, featuring a Smart Contract Studio, No-Code dApp Builder, and blockchain-connected databases.</w:t>
      </w:r>
      <w:r w:rsidR="00254BD2">
        <w:br/>
        <w:t>• Focused on Solana with multi-chain support including Ethereum and Sui.</w:t>
      </w:r>
      <w:r w:rsidR="00254BD2">
        <w:br/>
        <w:t>• Designed real-time collaboration and deployment systems for decentralized app</w:t>
      </w:r>
      <w:r w:rsidR="00254BD2">
        <w:t>s.</w:t>
      </w:r>
    </w:p>
    <w:p w:rsidR="001B35D8" w:rsidRPr="00827DBA" w:rsidRDefault="00254BD2" w:rsidP="00827DBA">
      <w:pPr>
        <w:pStyle w:val="ListBullet"/>
        <w:tabs>
          <w:tab w:val="clear" w:pos="360"/>
          <w:tab w:val="num" w:pos="720"/>
        </w:tabs>
        <w:rPr>
          <w:b/>
        </w:rPr>
      </w:pPr>
      <w:r w:rsidRPr="00827DBA">
        <w:rPr>
          <w:b/>
        </w:rPr>
        <w:t>Cre8Fi | Co-Founder</w:t>
      </w:r>
    </w:p>
    <w:p w:rsidR="001B35D8" w:rsidRPr="00827DBA" w:rsidRDefault="00827DBA" w:rsidP="00827DBA">
      <w:pPr>
        <w:ind w:left="360"/>
        <w:rPr>
          <w:sz w:val="20"/>
          <w:szCs w:val="20"/>
        </w:rPr>
      </w:pPr>
      <w:r>
        <w:t>August 2024</w:t>
      </w:r>
      <w:r w:rsidR="00254BD2">
        <w:t xml:space="preserve"> — </w:t>
      </w:r>
      <w:r>
        <w:t>Janua</w:t>
      </w:r>
      <w:r w:rsidRPr="00827DBA">
        <w:t>r</w:t>
      </w:r>
      <w:r>
        <w:t>y 2025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827DBA">
        <w:rPr>
          <w:sz w:val="20"/>
          <w:szCs w:val="20"/>
        </w:rPr>
        <w:t>https://</w:t>
      </w:r>
      <w:r>
        <w:rPr>
          <w:sz w:val="20"/>
          <w:szCs w:val="20"/>
        </w:rPr>
        <w:t>c</w:t>
      </w:r>
      <w:r w:rsidRPr="00827DBA">
        <w:rPr>
          <w:sz w:val="20"/>
          <w:szCs w:val="20"/>
        </w:rPr>
        <w:t>r</w:t>
      </w:r>
      <w:r>
        <w:rPr>
          <w:sz w:val="20"/>
          <w:szCs w:val="20"/>
        </w:rPr>
        <w:t>e8</w:t>
      </w:r>
      <w:r w:rsidRPr="00827DBA">
        <w:rPr>
          <w:sz w:val="20"/>
          <w:szCs w:val="20"/>
        </w:rPr>
        <w:t>f</w:t>
      </w:r>
      <w:r>
        <w:rPr>
          <w:sz w:val="20"/>
          <w:szCs w:val="20"/>
        </w:rPr>
        <w:t>i</w:t>
      </w:r>
      <w:r w:rsidRPr="00827DBA">
        <w:rPr>
          <w:sz w:val="20"/>
          <w:szCs w:val="20"/>
        </w:rPr>
        <w:t>.vercel.app</w:t>
      </w:r>
    </w:p>
    <w:p w:rsidR="001B35D8" w:rsidRDefault="00254BD2" w:rsidP="00827DBA">
      <w:pPr>
        <w:ind w:left="360"/>
      </w:pPr>
      <w:r>
        <w:t>• Built a Solana-based platform where creators earn rewards and gain exposure for contributions.</w:t>
      </w:r>
      <w:r>
        <w:br/>
        <w:t>• Developed systems pairing creatives with rewarding opportunities and recognition mechanisms.</w:t>
      </w:r>
    </w:p>
    <w:p w:rsidR="001B35D8" w:rsidRPr="00827DBA" w:rsidRDefault="00254BD2" w:rsidP="00827DBA">
      <w:pPr>
        <w:pStyle w:val="ListBullet"/>
        <w:tabs>
          <w:tab w:val="clear" w:pos="360"/>
          <w:tab w:val="num" w:pos="720"/>
        </w:tabs>
        <w:rPr>
          <w:b/>
        </w:rPr>
      </w:pPr>
      <w:r w:rsidRPr="00827DBA">
        <w:rPr>
          <w:b/>
        </w:rPr>
        <w:t>Sync AI Launchpad | Founde</w:t>
      </w:r>
      <w:r w:rsidRPr="00827DBA">
        <w:rPr>
          <w:b/>
        </w:rPr>
        <w:t>r</w:t>
      </w:r>
    </w:p>
    <w:p w:rsidR="001B35D8" w:rsidRPr="00827DBA" w:rsidRDefault="00827DBA" w:rsidP="00827DBA">
      <w:pPr>
        <w:ind w:left="360"/>
        <w:rPr>
          <w:sz w:val="20"/>
          <w:szCs w:val="20"/>
        </w:rPr>
      </w:pPr>
      <w:r>
        <w:t>Ma</w:t>
      </w:r>
      <w:r w:rsidRPr="00827DBA">
        <w:t>r</w:t>
      </w:r>
      <w:r>
        <w:t>ch 2025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https://</w:t>
      </w:r>
      <w:r>
        <w:rPr>
          <w:sz w:val="20"/>
          <w:szCs w:val="20"/>
        </w:rPr>
        <w:t>sync-ai-launchpad</w:t>
      </w:r>
      <w:r>
        <w:rPr>
          <w:sz w:val="20"/>
          <w:szCs w:val="20"/>
        </w:rPr>
        <w:t>.vercel.app</w:t>
      </w:r>
    </w:p>
    <w:p w:rsidR="00827DBA" w:rsidRDefault="00254BD2" w:rsidP="00827DBA">
      <w:pPr>
        <w:ind w:left="360"/>
      </w:pPr>
      <w:r>
        <w:t>• Launched a multi-chain token launchpad, primarily built for the Solana ecosystem.</w:t>
      </w:r>
      <w:r>
        <w:br/>
        <w:t>• Created smart contract automation for token sales and project onboarding.</w:t>
      </w:r>
    </w:p>
    <w:p w:rsidR="001B35D8" w:rsidRPr="00827DBA" w:rsidRDefault="00254BD2">
      <w:pPr>
        <w:pStyle w:val="ListBullet"/>
        <w:rPr>
          <w:b/>
        </w:rPr>
      </w:pPr>
      <w:r w:rsidRPr="00827DBA">
        <w:rPr>
          <w:b/>
        </w:rPr>
        <w:t>Grid | Creator</w:t>
      </w:r>
    </w:p>
    <w:p w:rsidR="001B35D8" w:rsidRPr="00827DBA" w:rsidRDefault="00827DBA" w:rsidP="00827DBA">
      <w:pPr>
        <w:ind w:left="360"/>
        <w:rPr>
          <w:sz w:val="20"/>
          <w:szCs w:val="20"/>
        </w:rPr>
      </w:pPr>
      <w:r>
        <w:lastRenderedPageBreak/>
        <w:t>2024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https://grid</w:t>
      </w:r>
      <w:r>
        <w:rPr>
          <w:sz w:val="20"/>
          <w:szCs w:val="20"/>
        </w:rPr>
        <w:t>-dev.vercel.app</w:t>
      </w:r>
    </w:p>
    <w:p w:rsidR="001B35D8" w:rsidRDefault="00254BD2" w:rsidP="00827DBA">
      <w:pPr>
        <w:ind w:left="360"/>
      </w:pPr>
      <w:r>
        <w:t>• Built a collaborative platform for developers, designers,</w:t>
      </w:r>
      <w:r>
        <w:t xml:space="preserve"> and writers to work on projects.</w:t>
      </w:r>
      <w:r>
        <w:br/>
        <w:t>• Implemented real-time collaboration tools and version control features.</w:t>
      </w:r>
    </w:p>
    <w:p w:rsidR="001B35D8" w:rsidRDefault="00254BD2">
      <w:r>
        <w:rPr>
          <w:b/>
          <w:color w:val="646464"/>
          <w:sz w:val="24"/>
        </w:rPr>
        <w:t>PROJECTS</w:t>
      </w:r>
    </w:p>
    <w:p w:rsidR="001B35D8" w:rsidRDefault="00254BD2">
      <w:pPr>
        <w:pStyle w:val="ListBullet"/>
      </w:pPr>
      <w:r>
        <w:t>Arch — Unified DevOps platform for Web2 &amp; Web3 apps.</w:t>
      </w:r>
    </w:p>
    <w:p w:rsidR="001B35D8" w:rsidRDefault="00254BD2">
      <w:pPr>
        <w:pStyle w:val="ListBullet"/>
      </w:pPr>
      <w:r>
        <w:t>Cre8Fi — Creator reward and exposure platform on Solana.</w:t>
      </w:r>
    </w:p>
    <w:p w:rsidR="001B35D8" w:rsidRDefault="00254BD2">
      <w:pPr>
        <w:pStyle w:val="ListBullet"/>
      </w:pPr>
      <w:r>
        <w:t>Sync AI Launchpad — Multi-cha</w:t>
      </w:r>
      <w:r>
        <w:t>in token launchpad, Solana-focused.</w:t>
      </w:r>
    </w:p>
    <w:p w:rsidR="001B35D8" w:rsidRDefault="00254BD2">
      <w:pPr>
        <w:pStyle w:val="ListBullet"/>
      </w:pPr>
      <w:r>
        <w:t>Grid — Collaborative workspace for devs, designers, and writers.</w:t>
      </w:r>
    </w:p>
    <w:p w:rsidR="001B35D8" w:rsidRDefault="00254BD2">
      <w:r>
        <w:rPr>
          <w:b/>
          <w:color w:val="646464"/>
          <w:sz w:val="24"/>
        </w:rPr>
        <w:t>EDUCATION</w:t>
      </w:r>
    </w:p>
    <w:p w:rsidR="001B35D8" w:rsidRDefault="00254BD2">
      <w:r>
        <w:t>High School Student | Expected Graduation: 2026</w:t>
      </w:r>
    </w:p>
    <w:p w:rsidR="001B35D8" w:rsidRDefault="00254BD2">
      <w:r>
        <w:rPr>
          <w:b/>
          <w:color w:val="646464"/>
          <w:sz w:val="24"/>
        </w:rPr>
        <w:t>SKILLS</w:t>
      </w:r>
    </w:p>
    <w:p w:rsidR="001B35D8" w:rsidRDefault="00254BD2">
      <w:pPr>
        <w:pStyle w:val="ListBullet"/>
      </w:pPr>
      <w:r>
        <w:t>Languages: JavaScript, TypeScript, SQL, Rust (Learning)</w:t>
      </w:r>
    </w:p>
    <w:p w:rsidR="001B35D8" w:rsidRDefault="00254BD2">
      <w:pPr>
        <w:pStyle w:val="ListBullet"/>
      </w:pPr>
      <w:r>
        <w:t>Frameworks: Next.js, Node.js, Expr</w:t>
      </w:r>
      <w:r>
        <w:t>ess.js, TailwindCSS</w:t>
      </w:r>
    </w:p>
    <w:p w:rsidR="001B35D8" w:rsidRDefault="00254BD2" w:rsidP="00827DBA">
      <w:pPr>
        <w:pStyle w:val="ListBullet"/>
      </w:pPr>
      <w:proofErr w:type="spellStart"/>
      <w:r>
        <w:t>Blockchain</w:t>
      </w:r>
      <w:proofErr w:type="spellEnd"/>
      <w:r>
        <w:t>: Solana</w:t>
      </w:r>
      <w:r w:rsidR="00827DBA">
        <w:t>(So much)</w:t>
      </w:r>
      <w:r>
        <w:t xml:space="preserve">, </w:t>
      </w:r>
      <w:r w:rsidR="00827DBA" w:rsidRPr="00827DBA">
        <w:t>R</w:t>
      </w:r>
      <w:r w:rsidR="00827DBA">
        <w:t xml:space="preserve">ust, </w:t>
      </w:r>
      <w:r>
        <w:t>Web3.js, Anchor</w:t>
      </w:r>
    </w:p>
    <w:p w:rsidR="001B35D8" w:rsidRDefault="00254BD2">
      <w:pPr>
        <w:pStyle w:val="ListBullet"/>
      </w:pPr>
      <w:r>
        <w:t>Databases: PostgreSQL, NeonDB</w:t>
      </w:r>
    </w:p>
    <w:p w:rsidR="001B35D8" w:rsidRDefault="00254BD2">
      <w:pPr>
        <w:pStyle w:val="ListBullet"/>
      </w:pPr>
      <w:r>
        <w:t>Tools: Prisma, Clerk Auth, Git, Vercel</w:t>
      </w:r>
    </w:p>
    <w:p w:rsidR="001B35D8" w:rsidRDefault="00254BD2">
      <w:r>
        <w:rPr>
          <w:b/>
          <w:color w:val="646464"/>
          <w:sz w:val="24"/>
        </w:rPr>
        <w:t>AWARDS &amp; MEMBERSHIPS</w:t>
      </w:r>
    </w:p>
    <w:p w:rsidR="001B35D8" w:rsidRDefault="00827DBA" w:rsidP="00827DBA">
      <w:pPr>
        <w:pStyle w:val="ListBullet"/>
      </w:pPr>
      <w:r>
        <w:t>Cont</w:t>
      </w:r>
      <w:r w:rsidRPr="00827DBA">
        <w:t>r</w:t>
      </w:r>
      <w:r>
        <w:t>ibuto</w:t>
      </w:r>
      <w:r w:rsidRPr="00827DBA">
        <w:t>r</w:t>
      </w:r>
      <w:r w:rsidR="00254BD2">
        <w:t xml:space="preserve"> — </w:t>
      </w:r>
      <w:proofErr w:type="spellStart"/>
      <w:r w:rsidR="00254BD2">
        <w:t>Superteam</w:t>
      </w:r>
      <w:proofErr w:type="spellEnd"/>
      <w:r w:rsidR="00254BD2">
        <w:t xml:space="preserve"> Nigeria (SuperteamNG)</w:t>
      </w:r>
    </w:p>
    <w:p w:rsidR="00827DBA" w:rsidRDefault="00827DBA" w:rsidP="00827DBA">
      <w:pPr>
        <w:pStyle w:val="ListBullet"/>
        <w:numPr>
          <w:ilvl w:val="0"/>
          <w:numId w:val="0"/>
        </w:numPr>
        <w:ind w:left="360" w:hanging="360"/>
      </w:pPr>
    </w:p>
    <w:p w:rsidR="00827DBA" w:rsidRDefault="00827DBA" w:rsidP="00827DBA">
      <w:pPr>
        <w:pStyle w:val="ListBullet"/>
        <w:numPr>
          <w:ilvl w:val="0"/>
          <w:numId w:val="0"/>
        </w:numPr>
        <w:ind w:left="360" w:hanging="360"/>
      </w:pPr>
    </w:p>
    <w:p w:rsidR="00827DBA" w:rsidRDefault="00827DBA" w:rsidP="00827DBA">
      <w:pPr>
        <w:pStyle w:val="ListBullet"/>
        <w:numPr>
          <w:ilvl w:val="0"/>
          <w:numId w:val="0"/>
        </w:numPr>
        <w:ind w:left="360" w:hanging="360"/>
      </w:pP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color w:val="000000"/>
          <w:sz w:val="18"/>
          <w:szCs w:val="18"/>
        </w:rPr>
        <w:t>12 Presidential Lane,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color w:val="000000"/>
          <w:sz w:val="18"/>
          <w:szCs w:val="18"/>
        </w:rPr>
        <w:t>Airport Road,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color w:val="000000"/>
          <w:sz w:val="18"/>
          <w:szCs w:val="18"/>
        </w:rPr>
        <w:t>Benin City, Edo State,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color w:val="000000"/>
          <w:sz w:val="18"/>
          <w:szCs w:val="18"/>
        </w:rPr>
        <w:t>Nigeria.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b/>
          <w:bCs/>
          <w:color w:val="000000"/>
          <w:sz w:val="18"/>
          <w:szCs w:val="18"/>
        </w:rPr>
        <w:t>(+234) 810 7198 205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b/>
          <w:bCs/>
          <w:color w:val="000000"/>
          <w:sz w:val="18"/>
          <w:szCs w:val="18"/>
        </w:rPr>
        <w:t>codewithjoshh@gmail.com </w:t>
      </w:r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r>
        <w:rPr>
          <w:rFonts w:ascii="Arial" w:hAnsi="Arial" w:cs="Arial"/>
          <w:b/>
          <w:bCs/>
          <w:color w:val="000000"/>
          <w:sz w:val="18"/>
          <w:szCs w:val="18"/>
        </w:rPr>
        <w:t>X: @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josh_scriptz</w:t>
      </w:r>
      <w:proofErr w:type="spellEnd"/>
    </w:p>
    <w:p w:rsidR="00827DBA" w:rsidRDefault="00827DBA" w:rsidP="00827DBA">
      <w:pPr>
        <w:pStyle w:val="NormalWeb"/>
        <w:spacing w:before="0" w:beforeAutospacing="0" w:after="0" w:afterAutospacing="0"/>
        <w:ind w:right="300"/>
        <w:jc w:val="right"/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github.com/Coding-With-Josh</w:t>
      </w:r>
      <w:proofErr w:type="gramEnd"/>
    </w:p>
    <w:bookmarkEnd w:id="0"/>
    <w:p w:rsidR="00827DBA" w:rsidRDefault="00827DBA" w:rsidP="00827DBA">
      <w:pPr>
        <w:pStyle w:val="ListBullet"/>
        <w:numPr>
          <w:ilvl w:val="0"/>
          <w:numId w:val="0"/>
        </w:numPr>
        <w:ind w:left="360" w:hanging="360"/>
      </w:pPr>
    </w:p>
    <w:sectPr w:rsidR="00827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91483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35D8"/>
    <w:rsid w:val="00254BD2"/>
    <w:rsid w:val="0029639D"/>
    <w:rsid w:val="00326F90"/>
    <w:rsid w:val="00827D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B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B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4F574-0C89-420A-B66E-116E9AC0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</cp:lastModifiedBy>
  <cp:revision>3</cp:revision>
  <dcterms:created xsi:type="dcterms:W3CDTF">2013-12-23T23:15:00Z</dcterms:created>
  <dcterms:modified xsi:type="dcterms:W3CDTF">2025-04-27T16:26:00Z</dcterms:modified>
  <cp:category/>
</cp:coreProperties>
</file>